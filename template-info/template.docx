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114935" distR="114935">
            <wp:extent cx="14605" cy="14605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-1143000</wp:posOffset>
            </wp:positionH>
            <wp:positionV relativeFrom="paragraph">
              <wp:posOffset>-914400</wp:posOffset>
            </wp:positionV>
            <wp:extent cx="7760335" cy="10058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0335" cy="1005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Noto Sans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LibreOffice/6.1.5.2$Linux_X86_64 LibreOffice_project/10$Build-2</Application>
  <Pages>2</Pages>
  <Words>0</Words>
  <Characters>0</Characters>
  <CharactersWithSpaces>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es-AR</dc:language>
  <cp:lastModifiedBy/>
  <dcterms:modified xsi:type="dcterms:W3CDTF">2019-05-20T16:46:18Z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